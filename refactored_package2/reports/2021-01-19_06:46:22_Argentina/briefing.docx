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Earthquake Report for Argentina on 2021-01-19</w:t>
      </w:r>
    </w:p>
    <w:p>
      <w:pPr>
        <w:pStyle w:val="Heading1"/>
      </w:pPr>
      <w:r>
        <w:t>Hazard Description</w:t>
      </w:r>
    </w:p>
    <w:p>
      <w:r>
        <w:t>On January 19, 2021, at approximately 3:46 local time, a magnitude 6.4 earthquake, with a depth of 20.0 km, struck 27 km Southwest of of Pocito, Argentina. The coordinate of epicenter of the earthquake was 31.8232°S, 68.8182°W.</w:t>
        <w:br/>
      </w:r>
    </w:p>
    <w:p>
      <w:r>
        <w:br/>
        <w:t xml:space="preserve">The South American arc extends over 7,000 km, from the Chilean margin </w:t>
        <w:br/>
        <w:t xml:space="preserve">triple junction offshore of southern Chile to its intersection with the Panama </w:t>
        <w:br/>
        <w:t xml:space="preserve">fracture zone, offshore of the southern coast of Panama in Central America. </w:t>
        <w:br/>
        <w:t xml:space="preserve">It marks the plate boundary between the subducting Nazca plate and the </w:t>
        <w:br/>
        <w:t xml:space="preserve">South America plate, where the oceanic crust and lithosphere of the Nazca </w:t>
        <w:br/>
        <w:t xml:space="preserve">plate begin their descent into the mantle beneath South America. The </w:t>
        <w:br/>
        <w:t xml:space="preserve">convergence associated with this subduction process is responsible for the </w:t>
        <w:br/>
        <w:t xml:space="preserve">uplift of the Andes Mountains, and for the active volcanic chain present along </w:t>
        <w:br/>
        <w:t xml:space="preserve">much of this deformation front. Relative to a fixed South America plate, the </w:t>
        <w:br/>
        <w:t xml:space="preserve">Nazca plate moves slightly north of eastwards at a rate varying from </w:t>
        <w:br/>
        <w:t xml:space="preserve">approximately 80 mm/yr in the south to approximately 65 mm/yr in the north.  </w:t>
        <w:br/>
        <w:t xml:space="preserve">Although the rate of subduction varies little along the entire arc, there are </w:t>
        <w:br/>
        <w:t xml:space="preserve">complex changes in the geologic processes along the subduction zone that </w:t>
        <w:br/>
        <w:t xml:space="preserve">dramatically influence volcanic activity, crustal deformation, earthquake </w:t>
        <w:br/>
        <w:t>generation and occurrence all along the western edge of South America.</w:t>
        <w:br/>
        <w:br/>
        <w:t xml:space="preserve">Most of the large earthquakes in South America are constrained to shallow </w:t>
        <w:br/>
        <w:t xml:space="preserve">depths of 0 to 70 km resulting from both crustal and interplate deformation. </w:t>
        <w:br/>
        <w:t xml:space="preserve">Crustal earthquakes result from deformation and mountain building in the </w:t>
        <w:br/>
        <w:t xml:space="preserve">overriding South America plate and generate earthquakes as deep as </w:t>
        <w:br/>
        <w:t xml:space="preserve">approximately 50 km. Interplate earthquakes occur due to slip along the </w:t>
        <w:br/>
        <w:t xml:space="preserve">dipping interface between the Nazca and the South American plates. </w:t>
        <w:br/>
        <w:t xml:space="preserve">Interplate earthquakes in this region are frequent and often large, and occur </w:t>
        <w:br/>
        <w:t xml:space="preserve">between the depths of approximately 10 and 60 km.  Since 1900, numerous </w:t>
        <w:br/>
        <w:t xml:space="preserve">magnitude 8 or larger earthquakes have occurred on this subduction zone </w:t>
        <w:br/>
        <w:t xml:space="preserve">interface that were followed by devastating tsunamis, including the 1960 M9.5 </w:t>
        <w:br/>
        <w:t xml:space="preserve">earthquake in southern Chile, the largest instrumentally recorded earthquake in </w:t>
        <w:br/>
        <w:t xml:space="preserve">the world. Other notable shallow tsunami-generating earthquakes include the </w:t>
        <w:br/>
        <w:t xml:space="preserve">1906 M8.5 earthquake near Esmeraldas, Ecuador, the 1922 M8.5 earthquake </w:t>
        <w:br/>
        <w:t xml:space="preserve">near Coquimbo, Chile, the 2001 M8.4 Arequipa, Peru earthquake, the 2007 </w:t>
        <w:br/>
        <w:t xml:space="preserve">M8.0 earthquake near Pisco, Peru, and the 2010 M8.8 Maule, Chile earthquake </w:t>
        <w:br/>
        <w:t>located just north of the 1960 event.</w:t>
        <w:br/>
        <w:br/>
        <w:t xml:space="preserve">Large intermediate-depth earthquakes (those occurring between depths of </w:t>
        <w:br/>
        <w:t xml:space="preserve">approximately 70 and 300 km) are relatively limited in size and spatial extent in </w:t>
        <w:br/>
        <w:t xml:space="preserve">South America, and occur within the Nazca plate as a result of internal </w:t>
        <w:br/>
        <w:t xml:space="preserve">deformation within the subducting plate. These earthquakes generally cluster </w:t>
        <w:br/>
        <w:t xml:space="preserve">beneath northern Chile and southwestern Bolivia, and to a lesser extent beneath </w:t>
        <w:br/>
        <w:t xml:space="preserve">northern Peru and southern Ecuador, with depths between 110 and 130 km. Most </w:t>
        <w:br/>
        <w:t xml:space="preserve">of these earthquakes occur adjacent to the bend in the coastline between Peru </w:t>
        <w:br/>
        <w:t xml:space="preserve">and Chile. The most recent large intermediate-depth earthquake in this region was </w:t>
        <w:br/>
        <w:t>the 2005 M7.8 Tarapaca, Chile earthquake.</w:t>
        <w:br/>
        <w:br/>
        <w:t xml:space="preserve">Earthquakes can also be generated to depths greater than 600 km as a </w:t>
        <w:br/>
        <w:t xml:space="preserve">result of continued internal deformation of the subducting Nazca plate. </w:t>
        <w:br/>
        <w:t xml:space="preserve">Deep-focus earthquakes in South America are not observed from a depth </w:t>
        <w:br/>
        <w:t xml:space="preserve">range of approximately 300 to 500 km. Instead, deep earthquakes in this </w:t>
        <w:br/>
        <w:t xml:space="preserve">region occur at depths of 500 to 650 km and are concentrated into two </w:t>
        <w:br/>
        <w:t xml:space="preserve">zones: one that runs beneath the Peru-Brazil border and another that </w:t>
        <w:br/>
        <w:t xml:space="preserve">extends from central Bolivia to central Argentina. These earthquakes </w:t>
        <w:br/>
        <w:t xml:space="preserve">generally do not exhibit large magnitudes. An exception to this was the </w:t>
        <w:br/>
        <w:t>1994 Bolivian earthquake in northwestern Bolivia. This M8.2 earthquake occurred at a depth of 631 km, which was until recently the largest deep-focus earthquake instrumentally recorded (superseded in May 2013 by a M8.3 earthquake 610 km beneath the Sea of Okhotsk, Russia), and was felt widely throughout South and North America.</w:t>
        <w:br/>
        <w:br/>
        <w:t xml:space="preserve">Subduction of the Nazca plate is geometrically complex and impacts the geology </w:t>
        <w:br/>
        <w:t xml:space="preserve">and seismicity of the western edge of South America. The intermediate-depth </w:t>
        <w:br/>
        <w:t xml:space="preserve">regions of the subducting Nazca plate can be segmented into five sections based </w:t>
        <w:br/>
        <w:t xml:space="preserve">on their angle of subduction beneath the South America plate. Three segments are </w:t>
        <w:br/>
        <w:t xml:space="preserve">characterized by steeply dipping subduction; the other two by near-horizontal </w:t>
        <w:br/>
        <w:t xml:space="preserve">subduction. The Nazca plate beneath northern Ecuador, southern Peru to northern </w:t>
        <w:br/>
        <w:t xml:space="preserve">Chile, and southern Chile descend into the mantle at angles of 25° to 30°. In contrast, </w:t>
        <w:br/>
        <w:t xml:space="preserve">the slab beneath southern Ecuador to central Peru, and under central Chile, is </w:t>
        <w:br/>
        <w:t xml:space="preserve">subducting at a shallow angle of approximately 10° or less.  In these regions of </w:t>
        <w:br/>
        <w:t xml:space="preserve">“flat-slab” subduction, the Nazca plate moves horizontally for several hundred </w:t>
        <w:br/>
        <w:t xml:space="preserve">kilometers before continuing its descent into the mantle, and is shadowed by an </w:t>
        <w:br/>
        <w:t xml:space="preserve">extended zone of crustal seismicity in the overlying South America plate. Although the </w:t>
        <w:br/>
        <w:t xml:space="preserve">South America plate exhibits a chain of active volcanism resulting from the subduction </w:t>
        <w:br/>
        <w:t xml:space="preserve">and partial melting of the Nazca oceanic lithosphere along most of the arc, these </w:t>
        <w:br/>
        <w:t>regions of inferred shallow subduction correlate with an absence of volcanic activity.</w:t>
        <w:br/>
        <w:br/>
        <w:br/>
        <w:t>More information on regional seismicity and tectonics</w:t>
        <w:br/>
      </w:r>
    </w:p>
    <w:p>
      <w:r>
        <w:drawing>
          <wp:inline xmlns:a="http://schemas.openxmlformats.org/drawingml/2006/main" xmlns:pic="http://schemas.openxmlformats.org/drawingml/2006/picture">
            <wp:extent cx="4480560" cy="448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ns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Buildings</w:t>
      </w:r>
    </w:p>
    <w:p>
      <w:r>
        <w:t>Thank you for supporting our journalism. To enjoy our content, please include The Japan Times on your ad-blocker's list of approved sites.</w:t>
      </w:r>
    </w:p>
    <w:p>
      <w:pPr>
        <w:pStyle w:val="Heading1"/>
      </w:pPr>
      <w:r>
        <w:t>Infrastructure</w:t>
      </w:r>
    </w:p>
    <w:p>
      <w:r>
        <w:t>No tsunami warning was issued, the U.S. Tsunami Warning System said.</w:t>
      </w:r>
    </w:p>
    <w:p>
      <w:pPr>
        <w:pStyle w:val="Heading1"/>
      </w:pPr>
      <w:r>
        <w:t>Resilience</w:t>
      </w:r>
    </w:p>
    <w:p/>
    <w:p>
      <w:r>
        <w:t>Economic losses were expected to be smaller than $1 million with a probability of 78%.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